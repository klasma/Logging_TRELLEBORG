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25363-2020 i Trelleborgs kommun</w:t>
      </w:r>
    </w:p>
    <w:p>
      <w:r>
        <w:t>Detta dokument behandlar höga naturvärden i avverkningsamälan A 25363-2020 i Trelleborgs kommun. Denna avverkningsanmälan inkom 2020-05-29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lundäxing (EN), stor häxört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5363-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6148511, E 398211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